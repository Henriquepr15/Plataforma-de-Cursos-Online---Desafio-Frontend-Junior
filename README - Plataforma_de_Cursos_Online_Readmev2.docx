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F5C1B" w14:textId="77777777" w:rsidR="00096DDB" w:rsidRPr="00146659" w:rsidRDefault="00000000">
      <w:pPr>
        <w:pStyle w:val="Ttulo1"/>
        <w:rPr>
          <w:color w:val="000000" w:themeColor="text1"/>
          <w:lang w:val="pt-BR"/>
        </w:rPr>
      </w:pPr>
      <w:r w:rsidRPr="00146659">
        <w:rPr>
          <w:color w:val="000000" w:themeColor="text1"/>
          <w:lang w:val="pt-BR"/>
        </w:rPr>
        <w:t xml:space="preserve">Plataforma de Cursos Online - Desafio </w:t>
      </w:r>
      <w:proofErr w:type="spellStart"/>
      <w:r w:rsidRPr="00146659">
        <w:rPr>
          <w:color w:val="000000" w:themeColor="text1"/>
          <w:lang w:val="pt-BR"/>
        </w:rPr>
        <w:t>Frontend</w:t>
      </w:r>
      <w:proofErr w:type="spellEnd"/>
      <w:r w:rsidRPr="00146659">
        <w:rPr>
          <w:color w:val="000000" w:themeColor="text1"/>
          <w:lang w:val="pt-BR"/>
        </w:rPr>
        <w:t xml:space="preserve"> Júnior</w:t>
      </w:r>
    </w:p>
    <w:p w14:paraId="585D2A62" w14:textId="77777777" w:rsidR="00096DDB" w:rsidRPr="00146659" w:rsidRDefault="00000000">
      <w:pPr>
        <w:pStyle w:val="Ttulo2"/>
        <w:rPr>
          <w:color w:val="000000" w:themeColor="text1"/>
          <w:lang w:val="pt-BR"/>
        </w:rPr>
      </w:pPr>
      <w:r w:rsidRPr="00146659">
        <w:rPr>
          <w:color w:val="000000" w:themeColor="text1"/>
          <w:lang w:val="pt-BR"/>
        </w:rPr>
        <w:t>Descrição do Projeto</w:t>
      </w:r>
    </w:p>
    <w:p w14:paraId="092FE2BF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 xml:space="preserve">Este projeto é uma interface de usuário para uma plataforma de cursos online desenvolvida como parte do desafio técnico para a posição de Desenvolvedor </w:t>
      </w:r>
      <w:proofErr w:type="spellStart"/>
      <w:r w:rsidRPr="00146659">
        <w:rPr>
          <w:lang w:val="pt-BR"/>
        </w:rPr>
        <w:t>Frontend</w:t>
      </w:r>
      <w:proofErr w:type="spellEnd"/>
      <w:r w:rsidRPr="00146659">
        <w:rPr>
          <w:lang w:val="pt-BR"/>
        </w:rPr>
        <w:t xml:space="preserve"> Júnior. A aplicação permite explorar cursos disponíveis, visualizar detalhes, e se cadastrar em cursos, tudo em uma experiência de Single Page </w:t>
      </w:r>
      <w:proofErr w:type="spellStart"/>
      <w:r w:rsidRPr="00146659">
        <w:rPr>
          <w:lang w:val="pt-BR"/>
        </w:rPr>
        <w:t>Application</w:t>
      </w:r>
      <w:proofErr w:type="spellEnd"/>
      <w:r w:rsidRPr="00146659">
        <w:rPr>
          <w:lang w:val="pt-BR"/>
        </w:rPr>
        <w:t xml:space="preserve"> (SPA).</w:t>
      </w:r>
    </w:p>
    <w:p w14:paraId="0D1A7781" w14:textId="77777777" w:rsidR="00096DDB" w:rsidRPr="00146659" w:rsidRDefault="00000000">
      <w:pPr>
        <w:pStyle w:val="Ttulo2"/>
        <w:rPr>
          <w:color w:val="000000" w:themeColor="text1"/>
          <w:lang w:val="pt-BR"/>
        </w:rPr>
      </w:pPr>
      <w:r w:rsidRPr="00146659">
        <w:rPr>
          <w:color w:val="000000" w:themeColor="text1"/>
          <w:lang w:val="pt-BR"/>
        </w:rPr>
        <w:t>Principais Funcionalidades</w:t>
      </w:r>
    </w:p>
    <w:p w14:paraId="4B675998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 xml:space="preserve">- Listagem de cursos com título, </w:t>
      </w:r>
      <w:proofErr w:type="gramStart"/>
      <w:r w:rsidRPr="00146659">
        <w:rPr>
          <w:lang w:val="pt-BR"/>
        </w:rPr>
        <w:t>descrição, e instrutor</w:t>
      </w:r>
      <w:proofErr w:type="gramEnd"/>
      <w:r w:rsidRPr="00146659">
        <w:rPr>
          <w:lang w:val="pt-BR"/>
        </w:rPr>
        <w:t>.</w:t>
      </w:r>
    </w:p>
    <w:p w14:paraId="56E4EBDE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- Detalhes do curso incluindo duração, descrição completa e avaliações.</w:t>
      </w:r>
    </w:p>
    <w:p w14:paraId="273980B6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- Cadastro em cursos diretamente pela página de detalhes.</w:t>
      </w:r>
    </w:p>
    <w:p w14:paraId="640B9085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- Barra de pesquisa e filtros por categoria e instrutor.</w:t>
      </w:r>
    </w:p>
    <w:p w14:paraId="2AB42652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- Interface responsiva adaptada para dispositivos móveis e desktops.</w:t>
      </w:r>
    </w:p>
    <w:p w14:paraId="5C2ECFC2" w14:textId="77777777" w:rsidR="00096DDB" w:rsidRPr="00146659" w:rsidRDefault="00000000">
      <w:pPr>
        <w:pStyle w:val="Ttulo2"/>
        <w:rPr>
          <w:color w:val="000000" w:themeColor="text1"/>
          <w:lang w:val="pt-BR"/>
        </w:rPr>
      </w:pPr>
      <w:r w:rsidRPr="00146659">
        <w:rPr>
          <w:color w:val="000000" w:themeColor="text1"/>
          <w:lang w:val="pt-BR"/>
        </w:rPr>
        <w:t>Instruções para Configuração</w:t>
      </w:r>
    </w:p>
    <w:p w14:paraId="0AE5399E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1. Clone o repositório:</w:t>
      </w:r>
      <w:r w:rsidRPr="00146659">
        <w:rPr>
          <w:lang w:val="pt-BR"/>
        </w:rPr>
        <w:br/>
        <w:t xml:space="preserve">   `</w:t>
      </w:r>
      <w:proofErr w:type="spellStart"/>
      <w:r w:rsidRPr="00146659">
        <w:rPr>
          <w:lang w:val="pt-BR"/>
        </w:rPr>
        <w:t>git</w:t>
      </w:r>
      <w:proofErr w:type="spellEnd"/>
      <w:r w:rsidRPr="00146659">
        <w:rPr>
          <w:lang w:val="pt-BR"/>
        </w:rPr>
        <w:t xml:space="preserve"> clone https://github.com/Henriquepr15/Plataforma-de-Cursos-Online---Desafio-</w:t>
      </w:r>
      <w:proofErr w:type="spellStart"/>
      <w:r w:rsidRPr="00146659">
        <w:rPr>
          <w:lang w:val="pt-BR"/>
        </w:rPr>
        <w:t>Frontend</w:t>
      </w:r>
      <w:proofErr w:type="spellEnd"/>
      <w:r w:rsidRPr="00146659">
        <w:rPr>
          <w:lang w:val="pt-BR"/>
        </w:rPr>
        <w:t>-</w:t>
      </w:r>
      <w:proofErr w:type="spellStart"/>
      <w:r w:rsidRPr="00146659">
        <w:rPr>
          <w:lang w:val="pt-BR"/>
        </w:rPr>
        <w:t>Junior.git</w:t>
      </w:r>
      <w:proofErr w:type="spellEnd"/>
      <w:r w:rsidRPr="00146659">
        <w:rPr>
          <w:lang w:val="pt-BR"/>
        </w:rPr>
        <w:t>`</w:t>
      </w:r>
      <w:r w:rsidRPr="00146659">
        <w:rPr>
          <w:lang w:val="pt-BR"/>
        </w:rPr>
        <w:br/>
        <w:t>2. Acesse o diretório do projeto:</w:t>
      </w:r>
      <w:r w:rsidRPr="00146659">
        <w:rPr>
          <w:lang w:val="pt-BR"/>
        </w:rPr>
        <w:br/>
        <w:t xml:space="preserve">   `</w:t>
      </w:r>
      <w:proofErr w:type="spellStart"/>
      <w:r w:rsidRPr="00146659">
        <w:rPr>
          <w:lang w:val="pt-BR"/>
        </w:rPr>
        <w:t>cd</w:t>
      </w:r>
      <w:proofErr w:type="spellEnd"/>
      <w:r w:rsidRPr="00146659">
        <w:rPr>
          <w:lang w:val="pt-BR"/>
        </w:rPr>
        <w:t xml:space="preserve"> Plataforma-de-Cursos-Online---Desafio-</w:t>
      </w:r>
      <w:proofErr w:type="spellStart"/>
      <w:r w:rsidRPr="00146659">
        <w:rPr>
          <w:lang w:val="pt-BR"/>
        </w:rPr>
        <w:t>Frontend</w:t>
      </w:r>
      <w:proofErr w:type="spellEnd"/>
      <w:r w:rsidRPr="00146659">
        <w:rPr>
          <w:lang w:val="pt-BR"/>
        </w:rPr>
        <w:t>-Junior`</w:t>
      </w:r>
      <w:r w:rsidRPr="00146659">
        <w:rPr>
          <w:lang w:val="pt-BR"/>
        </w:rPr>
        <w:br/>
        <w:t>3. Instale as dependências:</w:t>
      </w:r>
      <w:r w:rsidRPr="00146659">
        <w:rPr>
          <w:lang w:val="pt-BR"/>
        </w:rPr>
        <w:br/>
        <w:t xml:space="preserve">   `</w:t>
      </w:r>
      <w:proofErr w:type="spellStart"/>
      <w:r w:rsidRPr="00146659">
        <w:rPr>
          <w:lang w:val="pt-BR"/>
        </w:rPr>
        <w:t>npm</w:t>
      </w:r>
      <w:proofErr w:type="spellEnd"/>
      <w:r w:rsidRPr="00146659">
        <w:rPr>
          <w:lang w:val="pt-BR"/>
        </w:rPr>
        <w:t xml:space="preserve"> </w:t>
      </w:r>
      <w:proofErr w:type="spellStart"/>
      <w:r w:rsidRPr="00146659">
        <w:rPr>
          <w:lang w:val="pt-BR"/>
        </w:rPr>
        <w:t>install</w:t>
      </w:r>
      <w:proofErr w:type="spellEnd"/>
      <w:r w:rsidRPr="00146659">
        <w:rPr>
          <w:lang w:val="pt-BR"/>
        </w:rPr>
        <w:t>`</w:t>
      </w:r>
      <w:r w:rsidRPr="00146659">
        <w:rPr>
          <w:lang w:val="pt-BR"/>
        </w:rPr>
        <w:br/>
        <w:t>4. Inicie o projeto localmente:</w:t>
      </w:r>
      <w:r w:rsidRPr="00146659">
        <w:rPr>
          <w:lang w:val="pt-BR"/>
        </w:rPr>
        <w:br/>
        <w:t xml:space="preserve">   `</w:t>
      </w:r>
      <w:proofErr w:type="spellStart"/>
      <w:r w:rsidRPr="00146659">
        <w:rPr>
          <w:lang w:val="pt-BR"/>
        </w:rPr>
        <w:t>npm</w:t>
      </w:r>
      <w:proofErr w:type="spellEnd"/>
      <w:r w:rsidRPr="00146659">
        <w:rPr>
          <w:lang w:val="pt-BR"/>
        </w:rPr>
        <w:t xml:space="preserve"> start`</w:t>
      </w:r>
      <w:r w:rsidRPr="00146659">
        <w:rPr>
          <w:lang w:val="pt-BR"/>
        </w:rPr>
        <w:br/>
        <w:t>5. Acesse o projeto no navegador em: `http://localhost:3000`.</w:t>
      </w:r>
    </w:p>
    <w:p w14:paraId="16E02AB5" w14:textId="77777777" w:rsidR="00096DDB" w:rsidRPr="00146659" w:rsidRDefault="00000000">
      <w:pPr>
        <w:pStyle w:val="Ttulo2"/>
        <w:rPr>
          <w:color w:val="000000" w:themeColor="text1"/>
          <w:lang w:val="pt-BR"/>
        </w:rPr>
      </w:pPr>
      <w:r w:rsidRPr="00146659">
        <w:rPr>
          <w:color w:val="000000" w:themeColor="text1"/>
          <w:lang w:val="pt-BR"/>
        </w:rPr>
        <w:t>Possíveis Melhorias Futuras</w:t>
      </w:r>
    </w:p>
    <w:p w14:paraId="30D32018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- Implementação de um banco de dados para gerenciar usuários e cursos.</w:t>
      </w:r>
    </w:p>
    <w:p w14:paraId="2E83175B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- Melhorias no design e usabilidade da interface.</w:t>
      </w:r>
    </w:p>
    <w:p w14:paraId="7623C157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- Adição de imagens de fundo dinâmicas por categoria.</w:t>
      </w:r>
    </w:p>
    <w:p w14:paraId="54BD2B27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- Integração com APIs externas para avaliação de cursos.</w:t>
      </w:r>
    </w:p>
    <w:p w14:paraId="782D5D71" w14:textId="77777777" w:rsidR="00096DDB" w:rsidRPr="00146659" w:rsidRDefault="00000000">
      <w:pPr>
        <w:pStyle w:val="Ttulo2"/>
        <w:rPr>
          <w:color w:val="000000" w:themeColor="text1"/>
          <w:lang w:val="pt-BR"/>
        </w:rPr>
      </w:pPr>
      <w:r w:rsidRPr="00146659">
        <w:rPr>
          <w:color w:val="000000" w:themeColor="text1"/>
          <w:lang w:val="pt-BR"/>
        </w:rPr>
        <w:t>Informações de Contato</w:t>
      </w:r>
    </w:p>
    <w:p w14:paraId="7F66B5ED" w14:textId="0FA45B7F" w:rsidR="00096DDB" w:rsidRPr="00146659" w:rsidRDefault="00000000">
      <w:r w:rsidRPr="00146659">
        <w:t>LinkedIn: https://www.linkedin.com/in/henrique-pires15</w:t>
      </w:r>
    </w:p>
    <w:p w14:paraId="225E4B4C" w14:textId="77777777" w:rsidR="00096DDB" w:rsidRPr="00146659" w:rsidRDefault="00000000">
      <w:pPr>
        <w:rPr>
          <w:lang w:val="pt-BR"/>
        </w:rPr>
      </w:pPr>
      <w:r w:rsidRPr="00146659">
        <w:rPr>
          <w:lang w:val="pt-BR"/>
        </w:rPr>
        <w:t>E-mail: henriquepiresricoy@gmail.com</w:t>
      </w:r>
    </w:p>
    <w:p w14:paraId="167B6260" w14:textId="4B6E7B94" w:rsidR="00096DDB" w:rsidRPr="00146659" w:rsidRDefault="00000000">
      <w:pPr>
        <w:rPr>
          <w:lang w:val="pt-BR"/>
        </w:rPr>
      </w:pPr>
      <w:r w:rsidRPr="00146659">
        <w:rPr>
          <w:lang w:val="pt-BR"/>
        </w:rPr>
        <w:lastRenderedPageBreak/>
        <w:t>GitHub Repositório do Projeto</w:t>
      </w:r>
      <w:r w:rsidR="00146659">
        <w:rPr>
          <w:lang w:val="pt-BR"/>
        </w:rPr>
        <w:t xml:space="preserve">: </w:t>
      </w:r>
      <w:r w:rsidRPr="00146659">
        <w:rPr>
          <w:lang w:val="pt-BR"/>
        </w:rPr>
        <w:t>https://github.com/Henriquepr15/Plataforma-de-Cursos-Online---Desafio-</w:t>
      </w:r>
      <w:proofErr w:type="spellStart"/>
      <w:r w:rsidRPr="00146659">
        <w:rPr>
          <w:lang w:val="pt-BR"/>
        </w:rPr>
        <w:t>Frontend</w:t>
      </w:r>
      <w:proofErr w:type="spellEnd"/>
      <w:r w:rsidRPr="00146659">
        <w:rPr>
          <w:lang w:val="pt-BR"/>
        </w:rPr>
        <w:t>-</w:t>
      </w:r>
      <w:proofErr w:type="spellStart"/>
      <w:r w:rsidRPr="00146659">
        <w:rPr>
          <w:lang w:val="pt-BR"/>
        </w:rPr>
        <w:t>Junior.git</w:t>
      </w:r>
      <w:proofErr w:type="spellEnd"/>
    </w:p>
    <w:sectPr w:rsidR="00096DDB" w:rsidRPr="001466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555229">
    <w:abstractNumId w:val="8"/>
  </w:num>
  <w:num w:numId="2" w16cid:durableId="53432745">
    <w:abstractNumId w:val="6"/>
  </w:num>
  <w:num w:numId="3" w16cid:durableId="1943106662">
    <w:abstractNumId w:val="5"/>
  </w:num>
  <w:num w:numId="4" w16cid:durableId="2029066400">
    <w:abstractNumId w:val="4"/>
  </w:num>
  <w:num w:numId="5" w16cid:durableId="1101221306">
    <w:abstractNumId w:val="7"/>
  </w:num>
  <w:num w:numId="6" w16cid:durableId="1417440777">
    <w:abstractNumId w:val="3"/>
  </w:num>
  <w:num w:numId="7" w16cid:durableId="770471470">
    <w:abstractNumId w:val="2"/>
  </w:num>
  <w:num w:numId="8" w16cid:durableId="1610160096">
    <w:abstractNumId w:val="1"/>
  </w:num>
  <w:num w:numId="9" w16cid:durableId="79213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DDB"/>
    <w:rsid w:val="00146659"/>
    <w:rsid w:val="0015074B"/>
    <w:rsid w:val="0029639D"/>
    <w:rsid w:val="00326F90"/>
    <w:rsid w:val="006165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DC7B49"/>
  <w14:defaultImageDpi w14:val="300"/>
  <w15:docId w15:val="{B5A6B004-1A4E-4EE9-850C-0E13908B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Henrique Pires Ricoy Carvalho</cp:lastModifiedBy>
  <cp:revision>2</cp:revision>
  <dcterms:created xsi:type="dcterms:W3CDTF">2024-11-29T19:56:00Z</dcterms:created>
  <dcterms:modified xsi:type="dcterms:W3CDTF">2024-11-29T19:56:00Z</dcterms:modified>
  <cp:category/>
</cp:coreProperties>
</file>